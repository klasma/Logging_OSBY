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53436-2019 i Osby kommun</w:t>
      </w:r>
    </w:p>
    <w:p>
      <w:r>
        <w:t>Detta dokument behandlar höga naturvärden i avverkningsamälan A 53436-2019 i Osby kommun. Denna avverkningsanmälan inkom 2019-10-10 och omfattar 2,8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1 naturvårdsarter hittats: revlummer (§9).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648751"/>
            <wp:docPr id="1" name="Picture 1"/>
            <wp:cNvGraphicFramePr>
              <a:graphicFrameLocks noChangeAspect="1"/>
            </wp:cNvGraphicFramePr>
            <a:graphic>
              <a:graphicData uri="http://schemas.openxmlformats.org/drawingml/2006/picture">
                <pic:pic>
                  <pic:nvPicPr>
                    <pic:cNvPr id="0" name="A 53436-2019.png"/>
                    <pic:cNvPicPr/>
                  </pic:nvPicPr>
                  <pic:blipFill>
                    <a:blip r:embed="rId16"/>
                    <a:stretch>
                      <a:fillRect/>
                    </a:stretch>
                  </pic:blipFill>
                  <pic:spPr>
                    <a:xfrm>
                      <a:off x="0" y="0"/>
                      <a:ext cx="5486400" cy="5648751"/>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6240551, E 460672 i SWEREF 99 TM.</w:t>
      </w:r>
    </w:p>
    <w:p>
      <w:pPr>
        <w:pStyle w:val="Heading1"/>
      </w:pPr>
      <w:r>
        <w:t>Fridlysta arter</w:t>
      </w:r>
    </w:p>
    <w:p>
      <w:r>
        <w:t xml:space="preserve">Följande fridlysta arter har sina livsmiljöer och växtplatser i den avverkningsanmälda skogen: </w:t>
      </w:r>
    </w:p>
    <w:p>
      <w:pPr>
        <w:pStyle w:val="ListBullet"/>
      </w:pPr>
      <w:r>
        <w:t>Revlummer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2023-09-11</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